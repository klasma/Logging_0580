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56271-2021 i Linköpings kommun</w:t>
      </w:r>
    </w:p>
    <w:p>
      <w:r>
        <w:t>Detta dokument behandlar höga naturvärden i avverkningsanmälan A 56271-2021 i Linköpings kommun. Denna avverkningsanmälan inkom 2021-10-10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dårgräsfjäril (NT, §4a), ekticka (NT), fällmossa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56271-2021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6464361, E 543216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dårgräsfjäril (NT, §4a) och blåsippa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