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40469-2024 i Linköpings kommun</w:t>
      </w:r>
    </w:p>
    <w:p>
      <w:r>
        <w:t>Detta dokument behandlar höga naturvärden i avverkningsanmälan A 40469-2024 i Linköpings kommun. Denna avverkningsanmälan inkom 2024-09-20 12:45:18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brandticka (S), gulnål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40469-2024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6493809, E 537712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