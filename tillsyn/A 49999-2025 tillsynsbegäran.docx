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49999-2025 i Linköpings kommun</w:t>
      </w:r>
    </w:p>
    <w:p>
      <w:r>
        <w:t>Detta dokument behandlar höga naturvärden i avverkningsanmälan A 49999-2025 i Linköpings kommun. Denna avverkningsanmälan inkom 2025-10-13 07:14:40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vårärt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49999-2025 karta.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6469772, E 525728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