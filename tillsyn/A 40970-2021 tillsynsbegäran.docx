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40970-2021 i Linköpings kommun</w:t>
      </w:r>
    </w:p>
    <w:p>
      <w:r>
        <w:t>Detta dokument behandlar höga naturvärden i avverkningsanmälan A 40970-2021 i Linköpings kommun. Denna avverkningsanmälan inkom 2021-08-13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fjällig taggsvamp s.str. (S),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970-2021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6475779, E 545938 i SWEREF 99 TM.</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8044877"/>
            <wp:docPr id="2" name="Picture 2"/>
            <wp:cNvGraphicFramePr>
              <a:graphicFrameLocks noChangeAspect="1"/>
            </wp:cNvGraphicFramePr>
            <a:graphic>
              <a:graphicData uri="http://schemas.openxmlformats.org/drawingml/2006/picture">
                <pic:pic>
                  <pic:nvPicPr>
                    <pic:cNvPr id="0" name="A 40970-2021 karta knärot.png"/>
                    <pic:cNvPicPr/>
                  </pic:nvPicPr>
                  <pic:blipFill>
                    <a:blip r:embed="rId17"/>
                    <a:stretch>
                      <a:fillRect/>
                    </a:stretch>
                  </pic:blipFill>
                  <pic:spPr>
                    <a:xfrm>
                      <a:off x="0" y="0"/>
                      <a:ext cx="5486400" cy="80448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6475779, E 545938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