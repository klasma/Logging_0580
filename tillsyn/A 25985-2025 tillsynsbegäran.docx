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25985-2025 i Linköpings kommun</w:t>
      </w:r>
    </w:p>
    <w:p>
      <w:r>
        <w:t>Detta dokument behandlar höga naturvärden i avverkningsanmälan A 25985-2025 i Linköpings kommun. Denna avverkningsanmälan inkom 2025-05-27 15:28:30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25985-2025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6464352, E 527273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