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10406-2025 i Linköpings kommun</w:t>
      </w:r>
    </w:p>
    <w:p>
      <w:r>
        <w:t>Detta dokument behandlar höga naturvärden i avverkningsanmälan A 10406-2025 i Linköpings kommun. Denna avverkningsanmälan inkom 2025-03-04 15:05:02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ekspik (VU), gammelekslav (NT), gul dropplav (NT), oxtungssvamp (NT), svinrot (NT), brun nållav (S) och gulpudrad spiklav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0406-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6456573, E 524195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