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34881-2023 i Linköpings kommun</w:t>
      </w:r>
    </w:p>
    <w:p>
      <w:r>
        <w:t>Detta dokument behandlar höga naturvärden i avverkningsanmälan A 34881-2023 i Linköpings kommun. Denna avverkningsanmälan inkom 2023-08-02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34881-2023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6454921, E 528450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34881-2023 karta knärot.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6454921, E 528450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