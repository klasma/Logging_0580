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48329-2025 i Linköpings kommun</w:t>
      </w:r>
    </w:p>
    <w:p>
      <w:r>
        <w:t>Detta dokument behandlar höga naturvärden i avverkningsanmälan A 48329-2025 i Linköpings kommun. Denna avverkningsanmälan inkom 2025-10-02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blanksvart trämyra (S), dolkstekelsglasvinge (S), granbarkgnagare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8329-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6466481, E 540216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