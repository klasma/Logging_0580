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66948-2020 i Linköpings kommun</w:t>
      </w:r>
    </w:p>
    <w:p>
      <w:r>
        <w:t>Detta dokument behandlar höga naturvärden i avverkningsanmälan A 66948-2020 i Linköpings kommun. Denna avverkningsanmälan inkom 2020-12-15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skogsalm (CR), vesslefibbla (VU), lunglav (NT), fällmossa (S), platt fjädermossa (S) och trubbfjädermossa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948-2020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6464929, E 529268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