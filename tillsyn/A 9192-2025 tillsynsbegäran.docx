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9192-2025 i Linköpings kommun</w:t>
      </w:r>
    </w:p>
    <w:p>
      <w:r>
        <w:t>Detta dokument behandlar höga naturvärden i avverkningsanmälan A 9192-2025 i Linköpings kommun. Denna avverkningsanmälan inkom 2025-02-26 11:01:35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grönpyrola (S), purpurknipprot (S, §8), svart jordtunga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9192-2025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6458449, E 531584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purpurknipprot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