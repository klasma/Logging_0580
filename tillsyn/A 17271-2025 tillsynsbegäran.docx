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17271-2025 i Linköpings kommun</w:t>
      </w:r>
    </w:p>
    <w:p>
      <w:r>
        <w:t>Detta dokument behandlar höga naturvärden i avverkningsanmälan A 17271-2025 i Linköpings kommun. Denna avverkningsanmälan inkom 2025-04-09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ask (EN), ärtvicker (EN, §8), dvärgbägarlav (NT), ekticka (NT), grön aspvedbock (NT), grönsångare (NT, §4), kandelabersvamp (NT), rosa skärelav (NT), rutskinn (NT), spillkråka (NT, §4), svartvit flugsnappare (NT, §4), tallticka (NT), vedskivlav (NT), björksplintborre (S), blanksvart trämyra (S), ekoxe (S, §6), fällmossa (S), grov fjädermossa (S), grön sköldmossa (S, §8), guldlockmossa (S), hasselticka (S), lundbräsma (S), lönnlav (S), platt fjädermossa (S), springkorn (S), stubbspretmossa (S), svart trolldruva (S), trubbfjädermossa (S), blåsippa (§9) och gullviva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17271-2025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6448452, E 540208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ärtvicker (EN, §8), grönsångare (NT, §4), spillkråka (NT, §4), svartvit flugsnappare (NT, §4), ekoxe (S, §6), grön sköldmossa (S,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