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8818-2025 i Linköpings kommun</w:t>
      </w:r>
    </w:p>
    <w:p>
      <w:r>
        <w:t>Detta dokument behandlar höga naturvärden i avverkningsanmälan A 8818-2025 i Linköpings kommun. Denna avverkningsanmälan inkom 2025-02-24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luddvicker (VU) och klubbsprötad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8818-2025 karta.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6473535, E 532316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