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20295-2025 i Linköpings kommun</w:t>
      </w:r>
    </w:p>
    <w:p>
      <w:r>
        <w:t>Detta dokument behandlar höga naturvärden i avverkningsanmälan A 20295-2025 i Linköpings kommun. Denna avverkningsanmälan inkom 2025-04-27 17:57:47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20295-2025 karta.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521807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