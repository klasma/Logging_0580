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55341-2024 i Linköpings kommun</w:t>
      </w:r>
    </w:p>
    <w:p>
      <w:r>
        <w:t>Detta dokument behandlar höga naturvärden i avverkningsanmälan A 55341-2024 i Linköpings kommun. Denna avverkningsanmälan inkom 2024-11-25 17:06:05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barkticka (S)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5341-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6480874, E 538946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