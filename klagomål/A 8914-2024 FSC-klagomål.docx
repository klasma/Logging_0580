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8914-2024 i Linköpings kommun</w:t>
      </w:r>
    </w:p>
    <w:p>
      <w:r>
        <w:t>Detta dokument behandlar höga naturvärden i avverkningsanmälan A 8914-2024 i Linköpings kommun. Denna avverkningsanmälan inkom 2024-03-04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spillkråka (NT, §4), svart askbastborre (NT), tallticka (NT), talltita (NT, §4), björksplintborre (S), fällmossa (S), grovticka (S), trådticka (S), vågbandad barkbock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3550"/>
            <wp:docPr id="1" name="Picture 1"/>
            <wp:cNvGraphicFramePr>
              <a:graphicFrameLocks noChangeAspect="1"/>
            </wp:cNvGraphicFramePr>
            <a:graphic>
              <a:graphicData uri="http://schemas.openxmlformats.org/drawingml/2006/picture">
                <pic:pic>
                  <pic:nvPicPr>
                    <pic:cNvPr id="0" name="A 8914-2024 karta.png"/>
                    <pic:cNvPicPr/>
                  </pic:nvPicPr>
                  <pic:blipFill>
                    <a:blip r:embed="rId16"/>
                    <a:stretch>
                      <a:fillRect/>
                    </a:stretch>
                  </pic:blipFill>
                  <pic:spPr>
                    <a:xfrm>
                      <a:off x="0" y="0"/>
                      <a:ext cx="5486400" cy="715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6454457, E 528298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talltita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9905226"/>
            <wp:docPr id="2" name="Picture 2"/>
            <wp:cNvGraphicFramePr>
              <a:graphicFrameLocks noChangeAspect="1"/>
            </wp:cNvGraphicFramePr>
            <a:graphic>
              <a:graphicData uri="http://schemas.openxmlformats.org/drawingml/2006/picture">
                <pic:pic>
                  <pic:nvPicPr>
                    <pic:cNvPr id="0" name="A 8914-2024 karta knärot.png"/>
                    <pic:cNvPicPr/>
                  </pic:nvPicPr>
                  <pic:blipFill>
                    <a:blip r:embed="rId17"/>
                    <a:stretch>
                      <a:fillRect/>
                    </a:stretch>
                  </pic:blipFill>
                  <pic:spPr>
                    <a:xfrm>
                      <a:off x="0" y="0"/>
                      <a:ext cx="5486400" cy="9905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6454457, E 528298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