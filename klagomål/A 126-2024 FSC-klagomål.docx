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126-2024 i Linköpings kommun</w:t>
      </w:r>
    </w:p>
    <w:p>
      <w:r>
        <w:t>Detta dokument behandlar höga naturvärden i avverkningsanmälan A 126-2024 i Linköpings kommun. Denna avverkningsanmälan inkom 2024-01-03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26-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6457825, E 540524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