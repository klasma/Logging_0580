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21326-2025 i Linköpings kommun</w:t>
      </w:r>
    </w:p>
    <w:p>
      <w:r>
        <w:t>Detta dokument behandlar höga naturvärden i avverkningsanmälan A 21326-2025 i Linköpings kommun. Denna avverkningsanmälan inkom 2025-05-05 08:29:52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21326-2025 karta.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6476233, E 527807 i SWEREF 99 TM.</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