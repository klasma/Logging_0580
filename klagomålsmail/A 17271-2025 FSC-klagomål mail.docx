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17271-2025 i Linköpings kommun har hittats 30 naturvårdsarter varav 13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